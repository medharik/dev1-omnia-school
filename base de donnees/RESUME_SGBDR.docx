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42279" w14:textId="763B2D34" w:rsidR="00CA7ED8" w:rsidRDefault="00CA7ED8" w:rsidP="00CA7ED8">
      <w:pPr>
        <w:pStyle w:val="Titre1"/>
        <w:jc w:val="center"/>
        <w:rPr>
          <w:lang w:val="fr-BE"/>
        </w:rPr>
      </w:pPr>
      <w:r>
        <w:rPr>
          <w:lang w:val="fr-BE"/>
        </w:rPr>
        <w:t>SYSTEMES DE GESTION DES BASES DE DONNEES RELATIONELLES (SGBDR)</w:t>
      </w:r>
    </w:p>
    <w:p w14:paraId="3945F553" w14:textId="77777777" w:rsidR="000E78AB" w:rsidRPr="000E78AB" w:rsidRDefault="000E78AB" w:rsidP="000E78AB">
      <w:pPr>
        <w:pStyle w:val="Titre1"/>
        <w:rPr>
          <w:lang w:val="fr-BE"/>
        </w:rPr>
      </w:pPr>
      <w:r w:rsidRPr="000E78AB">
        <w:rPr>
          <w:lang w:val="fr-BE"/>
        </w:rPr>
        <w:t>Rappel des Concepts de Base des Bases de Données Relationnelles</w:t>
      </w:r>
    </w:p>
    <w:p w14:paraId="4BE139E8" w14:textId="77777777" w:rsidR="000E78AB" w:rsidRPr="000E78AB" w:rsidRDefault="000E78AB" w:rsidP="000E78AB">
      <w:pPr>
        <w:pStyle w:val="Titre2"/>
        <w:rPr>
          <w:lang w:val="fr-BE"/>
        </w:rPr>
      </w:pPr>
      <w:r w:rsidRPr="000E78AB">
        <w:rPr>
          <w:lang w:val="fr-BE"/>
        </w:rPr>
        <w:t>1. Base de données relationnelle</w:t>
      </w:r>
    </w:p>
    <w:p w14:paraId="1A77616F" w14:textId="77777777" w:rsidR="000E78AB" w:rsidRPr="000E78AB" w:rsidRDefault="000E78AB" w:rsidP="000E78AB">
      <w:pPr>
        <w:rPr>
          <w:lang w:val="fr-BE"/>
        </w:rPr>
      </w:pPr>
      <w:r w:rsidRPr="000E78AB">
        <w:rPr>
          <w:lang w:val="fr-BE"/>
        </w:rPr>
        <w:br/>
        <w:t>Une base de données relationnelle est un ensemble organisé de données structurées sous forme de tables. Les tables sont reliées entre elles par des relations pour modéliser les liens entre les données.</w:t>
      </w:r>
      <w:r w:rsidRPr="000E78AB">
        <w:rPr>
          <w:lang w:val="fr-BE"/>
        </w:rPr>
        <w:br/>
      </w:r>
    </w:p>
    <w:p w14:paraId="70E1A53B" w14:textId="77777777" w:rsidR="000E78AB" w:rsidRPr="000E78AB" w:rsidRDefault="000E78AB" w:rsidP="000E78AB">
      <w:pPr>
        <w:pStyle w:val="Titre2"/>
        <w:rPr>
          <w:lang w:val="fr-BE"/>
        </w:rPr>
      </w:pPr>
      <w:r w:rsidRPr="000E78AB">
        <w:rPr>
          <w:lang w:val="fr-BE"/>
        </w:rPr>
        <w:t>2. Système de Gestion de Base de Données (SGBD)</w:t>
      </w:r>
    </w:p>
    <w:p w14:paraId="1B8CB455" w14:textId="77777777" w:rsidR="000E78AB" w:rsidRPr="000E78AB" w:rsidRDefault="000E78AB" w:rsidP="000E78AB">
      <w:pPr>
        <w:rPr>
          <w:lang w:val="fr-BE"/>
        </w:rPr>
      </w:pPr>
      <w:r w:rsidRPr="000E78AB">
        <w:rPr>
          <w:lang w:val="fr-BE"/>
        </w:rPr>
        <w:br/>
        <w:t>Un SGBD (Système de Gestion de Base de Données) est un logiciel qui permet de :</w:t>
      </w:r>
      <w:r w:rsidRPr="000E78AB">
        <w:rPr>
          <w:lang w:val="fr-BE"/>
        </w:rPr>
        <w:br/>
        <w:t>- Créer, gérer et manipuler des bases de données.</w:t>
      </w:r>
      <w:r w:rsidRPr="000E78AB">
        <w:rPr>
          <w:lang w:val="fr-BE"/>
        </w:rPr>
        <w:br/>
        <w:t>- Assurer la sécurité, la cohérence, et la sauvegarde des données.</w:t>
      </w:r>
      <w:r w:rsidRPr="000E78AB">
        <w:rPr>
          <w:lang w:val="fr-BE"/>
        </w:rPr>
        <w:br/>
        <w:t xml:space="preserve">Exemples de SGBD : MySQL, PostgreSQL, Oracle </w:t>
      </w:r>
      <w:proofErr w:type="spellStart"/>
      <w:r w:rsidRPr="000E78AB">
        <w:rPr>
          <w:lang w:val="fr-BE"/>
        </w:rPr>
        <w:t>Database</w:t>
      </w:r>
      <w:proofErr w:type="spellEnd"/>
      <w:r w:rsidRPr="000E78AB">
        <w:rPr>
          <w:lang w:val="fr-BE"/>
        </w:rPr>
        <w:t>, SQL Server.</w:t>
      </w:r>
      <w:r w:rsidRPr="000E78AB">
        <w:rPr>
          <w:lang w:val="fr-BE"/>
        </w:rPr>
        <w:br/>
      </w:r>
    </w:p>
    <w:p w14:paraId="7FEEE9EE" w14:textId="77777777" w:rsidR="000E78AB" w:rsidRPr="000E78AB" w:rsidRDefault="000E78AB" w:rsidP="000E78AB">
      <w:pPr>
        <w:pStyle w:val="Titre2"/>
        <w:rPr>
          <w:lang w:val="fr-BE"/>
        </w:rPr>
      </w:pPr>
      <w:r w:rsidRPr="000E78AB">
        <w:rPr>
          <w:lang w:val="fr-BE"/>
        </w:rPr>
        <w:t>3. Table</w:t>
      </w:r>
    </w:p>
    <w:p w14:paraId="0B91537D" w14:textId="77777777" w:rsidR="000E78AB" w:rsidRPr="000E78AB" w:rsidRDefault="000E78AB" w:rsidP="000E78AB">
      <w:pPr>
        <w:rPr>
          <w:lang w:val="fr-BE"/>
        </w:rPr>
      </w:pPr>
      <w:r w:rsidRPr="000E78AB">
        <w:rPr>
          <w:lang w:val="fr-BE"/>
        </w:rPr>
        <w:br/>
        <w:t>Une table est une structure composée de lignes (ou enregistrements) et de colonnes (ou champs). Chaque ligne représente une entité unique. Chaque colonne représente un attribut ou une caractéristique de cette entité.</w:t>
      </w:r>
      <w:r w:rsidRPr="000E78AB">
        <w:rPr>
          <w:lang w:val="fr-BE"/>
        </w:rPr>
        <w:br/>
      </w:r>
    </w:p>
    <w:p w14:paraId="613C97FB" w14:textId="77777777" w:rsidR="000E78AB" w:rsidRPr="000E78AB" w:rsidRDefault="000E78AB" w:rsidP="000E78AB">
      <w:pPr>
        <w:pStyle w:val="Titre2"/>
        <w:rPr>
          <w:lang w:val="fr-BE"/>
        </w:rPr>
      </w:pPr>
      <w:r w:rsidRPr="000E78AB">
        <w:rPr>
          <w:lang w:val="fr-BE"/>
        </w:rPr>
        <w:t>4. Colonne (ou Champ)</w:t>
      </w:r>
    </w:p>
    <w:p w14:paraId="6C9F7383" w14:textId="77777777" w:rsidR="000E78AB" w:rsidRPr="000E78AB" w:rsidRDefault="000E78AB" w:rsidP="000E78AB">
      <w:pPr>
        <w:rPr>
          <w:lang w:val="fr-BE"/>
        </w:rPr>
      </w:pPr>
      <w:r w:rsidRPr="000E78AB">
        <w:rPr>
          <w:lang w:val="fr-BE"/>
        </w:rPr>
        <w:br/>
        <w:t xml:space="preserve">Une colonne est une structure verticale d'une table qui contient des données de même type. Par exemple, dans </w:t>
      </w:r>
      <w:proofErr w:type="gramStart"/>
      <w:r w:rsidRPr="000E78AB">
        <w:rPr>
          <w:lang w:val="fr-BE"/>
        </w:rPr>
        <w:t>une table produit</w:t>
      </w:r>
      <w:proofErr w:type="gramEnd"/>
      <w:r w:rsidRPr="000E78AB">
        <w:rPr>
          <w:lang w:val="fr-BE"/>
        </w:rPr>
        <w:t xml:space="preserve">, les colonnes pourraient être : id, libelle, prix, </w:t>
      </w:r>
      <w:proofErr w:type="spellStart"/>
      <w:r w:rsidRPr="000E78AB">
        <w:rPr>
          <w:lang w:val="fr-BE"/>
        </w:rPr>
        <w:t>qtestock</w:t>
      </w:r>
      <w:proofErr w:type="spellEnd"/>
      <w:r w:rsidRPr="000E78AB">
        <w:rPr>
          <w:lang w:val="fr-BE"/>
        </w:rPr>
        <w:t>.</w:t>
      </w:r>
      <w:r w:rsidRPr="000E78AB">
        <w:rPr>
          <w:lang w:val="fr-BE"/>
        </w:rPr>
        <w:br/>
      </w:r>
    </w:p>
    <w:p w14:paraId="3C1F680B" w14:textId="77777777" w:rsidR="000E78AB" w:rsidRPr="000E78AB" w:rsidRDefault="000E78AB" w:rsidP="000E78AB">
      <w:pPr>
        <w:pStyle w:val="Titre2"/>
        <w:rPr>
          <w:lang w:val="fr-BE"/>
        </w:rPr>
      </w:pPr>
      <w:r w:rsidRPr="000E78AB">
        <w:rPr>
          <w:lang w:val="fr-BE"/>
        </w:rPr>
        <w:t>5. Clé Primaire</w:t>
      </w:r>
    </w:p>
    <w:p w14:paraId="307DD94E" w14:textId="77777777" w:rsidR="000E78AB" w:rsidRDefault="000E78AB" w:rsidP="000E78AB">
      <w:pPr>
        <w:rPr>
          <w:lang w:val="fr-BE"/>
        </w:rPr>
      </w:pPr>
      <w:r w:rsidRPr="000E78AB">
        <w:rPr>
          <w:lang w:val="fr-BE"/>
        </w:rPr>
        <w:br/>
        <w:t>Une clé primaire est un identifiant unique pour chaque ligne d'une table. Elle garantit que chaque enregistrement est distinct.</w:t>
      </w:r>
      <w:r w:rsidRPr="000E78AB">
        <w:rPr>
          <w:lang w:val="fr-BE"/>
        </w:rPr>
        <w:br/>
      </w:r>
    </w:p>
    <w:p w14:paraId="1BE746CA" w14:textId="47660941" w:rsidR="000E78AB" w:rsidRPr="000E78AB" w:rsidRDefault="000E78AB" w:rsidP="000E78AB">
      <w:pPr>
        <w:rPr>
          <w:lang w:val="fr-BE"/>
        </w:rPr>
      </w:pPr>
      <w:r w:rsidRPr="000E78AB">
        <w:rPr>
          <w:lang w:val="fr-BE"/>
        </w:rPr>
        <w:lastRenderedPageBreak/>
        <w:t>Exemple :</w:t>
      </w:r>
      <w:r w:rsidRPr="000E78AB">
        <w:rPr>
          <w:lang w:val="fr-BE"/>
        </w:rPr>
        <w:br/>
        <w:t>CREATE TABLE produit (</w:t>
      </w:r>
      <w:r w:rsidRPr="000E78AB">
        <w:rPr>
          <w:lang w:val="fr-BE"/>
        </w:rPr>
        <w:br/>
        <w:t xml:space="preserve">    id INT PRIMARY KEY AUTO_INCREMENT,</w:t>
      </w:r>
      <w:r w:rsidRPr="000E78AB">
        <w:rPr>
          <w:lang w:val="fr-BE"/>
        </w:rPr>
        <w:br/>
        <w:t xml:space="preserve">    libelle </w:t>
      </w:r>
      <w:proofErr w:type="gramStart"/>
      <w:r w:rsidRPr="000E78AB">
        <w:rPr>
          <w:lang w:val="fr-BE"/>
        </w:rPr>
        <w:t>VARCHAR(</w:t>
      </w:r>
      <w:proofErr w:type="gramEnd"/>
      <w:r w:rsidRPr="000E78AB">
        <w:rPr>
          <w:lang w:val="fr-BE"/>
        </w:rPr>
        <w:t>50),</w:t>
      </w:r>
      <w:r w:rsidRPr="000E78AB">
        <w:rPr>
          <w:lang w:val="fr-BE"/>
        </w:rPr>
        <w:br/>
        <w:t xml:space="preserve">    prix FLOAT,</w:t>
      </w:r>
      <w:r w:rsidRPr="000E78AB">
        <w:rPr>
          <w:lang w:val="fr-BE"/>
        </w:rPr>
        <w:br/>
        <w:t xml:space="preserve">    </w:t>
      </w:r>
      <w:proofErr w:type="spellStart"/>
      <w:r w:rsidRPr="000E78AB">
        <w:rPr>
          <w:lang w:val="fr-BE"/>
        </w:rPr>
        <w:t>qtestock</w:t>
      </w:r>
      <w:proofErr w:type="spellEnd"/>
      <w:r w:rsidRPr="000E78AB">
        <w:rPr>
          <w:lang w:val="fr-BE"/>
        </w:rPr>
        <w:t xml:space="preserve"> INT</w:t>
      </w:r>
      <w:r w:rsidRPr="000E78AB">
        <w:rPr>
          <w:lang w:val="fr-BE"/>
        </w:rPr>
        <w:br/>
        <w:t>);</w:t>
      </w:r>
      <w:r w:rsidRPr="000E78AB">
        <w:rPr>
          <w:lang w:val="fr-BE"/>
        </w:rPr>
        <w:br/>
        <w:t>Ici, id est la clé primaire.</w:t>
      </w:r>
      <w:r w:rsidRPr="000E78AB">
        <w:rPr>
          <w:lang w:val="fr-BE"/>
        </w:rPr>
        <w:br/>
      </w:r>
    </w:p>
    <w:p w14:paraId="1293703A" w14:textId="77777777" w:rsidR="000E78AB" w:rsidRPr="000E78AB" w:rsidRDefault="000E78AB" w:rsidP="000E78AB">
      <w:pPr>
        <w:pStyle w:val="Titre2"/>
        <w:rPr>
          <w:lang w:val="fr-BE"/>
        </w:rPr>
      </w:pPr>
      <w:r w:rsidRPr="000E78AB">
        <w:rPr>
          <w:lang w:val="fr-BE"/>
        </w:rPr>
        <w:t>6. Clé Étrangère</w:t>
      </w:r>
    </w:p>
    <w:p w14:paraId="3D45276E" w14:textId="1938A70A" w:rsidR="000E78AB" w:rsidRDefault="000E78AB" w:rsidP="000E78AB">
      <w:pPr>
        <w:rPr>
          <w:lang w:val="fr-BE"/>
        </w:rPr>
      </w:pPr>
      <w:r w:rsidRPr="000E78AB">
        <w:rPr>
          <w:lang w:val="fr-BE"/>
        </w:rPr>
        <w:br/>
        <w:t>Une clé étrangère est un champ dans une table qui établit une relation avec la clé primaire d'une autre table. Elle permet de relier deux tables.</w:t>
      </w:r>
      <w:r w:rsidRPr="000E78AB">
        <w:rPr>
          <w:lang w:val="fr-BE"/>
        </w:rPr>
        <w:br/>
        <w:t>Exemple :</w:t>
      </w:r>
      <w:r w:rsidRPr="000E78AB">
        <w:rPr>
          <w:lang w:val="fr-BE"/>
        </w:rPr>
        <w:br/>
        <w:t>CREATE TABLE commande (</w:t>
      </w:r>
      <w:r w:rsidRPr="000E78AB">
        <w:rPr>
          <w:lang w:val="fr-BE"/>
        </w:rPr>
        <w:br/>
        <w:t xml:space="preserve">    </w:t>
      </w:r>
      <w:proofErr w:type="spellStart"/>
      <w:r w:rsidRPr="000E78AB">
        <w:rPr>
          <w:lang w:val="fr-BE"/>
        </w:rPr>
        <w:t>id_commande</w:t>
      </w:r>
      <w:proofErr w:type="spellEnd"/>
      <w:r w:rsidRPr="000E78AB">
        <w:rPr>
          <w:lang w:val="fr-BE"/>
        </w:rPr>
        <w:t xml:space="preserve"> INT PRIMARY KEY AUTO_INCREMENT,</w:t>
      </w:r>
      <w:r w:rsidRPr="000E78AB">
        <w:rPr>
          <w:lang w:val="fr-BE"/>
        </w:rPr>
        <w:br/>
        <w:t xml:space="preserve">    </w:t>
      </w:r>
      <w:proofErr w:type="spellStart"/>
      <w:r w:rsidRPr="000E78AB">
        <w:rPr>
          <w:lang w:val="fr-BE"/>
        </w:rPr>
        <w:t>id_produit</w:t>
      </w:r>
      <w:proofErr w:type="spellEnd"/>
      <w:r w:rsidRPr="000E78AB">
        <w:rPr>
          <w:lang w:val="fr-BE"/>
        </w:rPr>
        <w:t xml:space="preserve"> INT,</w:t>
      </w:r>
      <w:r w:rsidRPr="000E78AB">
        <w:rPr>
          <w:lang w:val="fr-BE"/>
        </w:rPr>
        <w:br/>
        <w:t xml:space="preserve">    </w:t>
      </w:r>
      <w:proofErr w:type="spellStart"/>
      <w:r w:rsidRPr="000E78AB">
        <w:rPr>
          <w:lang w:val="fr-BE"/>
        </w:rPr>
        <w:t>quantite</w:t>
      </w:r>
      <w:proofErr w:type="spellEnd"/>
      <w:r w:rsidRPr="000E78AB">
        <w:rPr>
          <w:lang w:val="fr-BE"/>
        </w:rPr>
        <w:t xml:space="preserve"> INT,</w:t>
      </w:r>
      <w:r w:rsidRPr="000E78AB">
        <w:rPr>
          <w:lang w:val="fr-BE"/>
        </w:rPr>
        <w:br/>
        <w:t xml:space="preserve">    FOREIGN KEY (</w:t>
      </w:r>
      <w:proofErr w:type="spellStart"/>
      <w:r w:rsidRPr="000E78AB">
        <w:rPr>
          <w:lang w:val="fr-BE"/>
        </w:rPr>
        <w:t>id_produit</w:t>
      </w:r>
      <w:proofErr w:type="spellEnd"/>
      <w:r w:rsidRPr="000E78AB">
        <w:rPr>
          <w:lang w:val="fr-BE"/>
        </w:rPr>
        <w:t>) REFERENCES produit(id)</w:t>
      </w:r>
      <w:r w:rsidRPr="000E78AB">
        <w:rPr>
          <w:lang w:val="fr-BE"/>
        </w:rPr>
        <w:br/>
      </w:r>
      <w:proofErr w:type="gramStart"/>
      <w:r w:rsidRPr="000E78AB">
        <w:rPr>
          <w:lang w:val="fr-BE"/>
        </w:rPr>
        <w:t>);</w:t>
      </w:r>
      <w:proofErr w:type="gramEnd"/>
      <w:r w:rsidRPr="000E78AB">
        <w:rPr>
          <w:lang w:val="fr-BE"/>
        </w:rPr>
        <w:br/>
        <w:t xml:space="preserve">Ici, </w:t>
      </w:r>
      <w:proofErr w:type="spellStart"/>
      <w:r w:rsidRPr="000E78AB">
        <w:rPr>
          <w:lang w:val="fr-BE"/>
        </w:rPr>
        <w:t>id_produit</w:t>
      </w:r>
      <w:proofErr w:type="spellEnd"/>
      <w:r w:rsidRPr="000E78AB">
        <w:rPr>
          <w:lang w:val="fr-BE"/>
        </w:rPr>
        <w:t xml:space="preserve"> est une clé étrangère qui référence id dans la table produit.</w:t>
      </w:r>
      <w:r w:rsidRPr="000E78AB">
        <w:rPr>
          <w:lang w:val="fr-BE"/>
        </w:rPr>
        <w:br/>
      </w:r>
    </w:p>
    <w:p w14:paraId="2D6CF0FE" w14:textId="77777777" w:rsidR="000E78AB" w:rsidRDefault="000E78AB">
      <w:pPr>
        <w:rPr>
          <w:lang w:val="fr-BE"/>
        </w:rPr>
      </w:pPr>
      <w:r>
        <w:rPr>
          <w:lang w:val="fr-BE"/>
        </w:rPr>
        <w:br w:type="page"/>
      </w:r>
    </w:p>
    <w:p w14:paraId="6ED269FB" w14:textId="77777777" w:rsidR="000E78AB" w:rsidRPr="000E78AB" w:rsidRDefault="000E78AB" w:rsidP="000E78AB">
      <w:pPr>
        <w:rPr>
          <w:lang w:val="fr-BE"/>
        </w:rPr>
      </w:pPr>
    </w:p>
    <w:p w14:paraId="2EAB7A30" w14:textId="037B4B99" w:rsidR="000E78AB" w:rsidRDefault="000E78AB">
      <w:pPr>
        <w:pStyle w:val="Titre1"/>
        <w:rPr>
          <w:lang w:val="fr-BE"/>
        </w:rPr>
      </w:pPr>
    </w:p>
    <w:p w14:paraId="2C0FDCFD" w14:textId="77777777" w:rsidR="000E78AB" w:rsidRPr="000E78AB" w:rsidRDefault="000E78AB" w:rsidP="000E78AB">
      <w:pPr>
        <w:rPr>
          <w:lang w:val="fr-BE"/>
        </w:rPr>
      </w:pPr>
    </w:p>
    <w:p w14:paraId="2DEFF65E" w14:textId="77777777" w:rsidR="000E78AB" w:rsidRPr="000E78AB" w:rsidRDefault="00C705E9" w:rsidP="000E78AB">
      <w:pPr>
        <w:pStyle w:val="Titre1"/>
        <w:rPr>
          <w:lang w:val="fr-BE"/>
        </w:rPr>
      </w:pPr>
      <w:r w:rsidRPr="00CA7ED8">
        <w:rPr>
          <w:lang w:val="fr-BE"/>
        </w:rPr>
        <w:t xml:space="preserve">Résumé SQL : Exemple de </w:t>
      </w:r>
      <w:r w:rsidR="000E78AB" w:rsidRPr="000E78AB">
        <w:rPr>
          <w:lang w:val="fr-BE"/>
        </w:rPr>
        <w:t>Rappel des Concepts de Base des Bases de Données Relationnelles</w:t>
      </w:r>
    </w:p>
    <w:p w14:paraId="69CB4BAA" w14:textId="77777777" w:rsidR="000E78AB" w:rsidRPr="000E78AB" w:rsidRDefault="000E78AB" w:rsidP="000E78AB">
      <w:pPr>
        <w:pStyle w:val="Titre2"/>
        <w:rPr>
          <w:lang w:val="fr-BE"/>
        </w:rPr>
      </w:pPr>
      <w:r w:rsidRPr="000E78AB">
        <w:rPr>
          <w:lang w:val="fr-BE"/>
        </w:rPr>
        <w:t>1. Base de données relationnelle</w:t>
      </w:r>
    </w:p>
    <w:p w14:paraId="37229898" w14:textId="77777777" w:rsidR="000E78AB" w:rsidRPr="000E78AB" w:rsidRDefault="000E78AB" w:rsidP="000E78AB">
      <w:pPr>
        <w:rPr>
          <w:lang w:val="fr-BE"/>
        </w:rPr>
      </w:pPr>
      <w:r w:rsidRPr="000E78AB">
        <w:rPr>
          <w:lang w:val="fr-BE"/>
        </w:rPr>
        <w:br/>
        <w:t>Une base de données relationnelle est un ensemble organisé de données structurées sous forme de tables. Les tables sont reliées entre elles par des relations pour modéliser les liens entre les données.</w:t>
      </w:r>
      <w:r w:rsidRPr="000E78AB">
        <w:rPr>
          <w:lang w:val="fr-BE"/>
        </w:rPr>
        <w:br/>
      </w:r>
    </w:p>
    <w:p w14:paraId="4544BEE8" w14:textId="77777777" w:rsidR="000E78AB" w:rsidRPr="000E78AB" w:rsidRDefault="000E78AB" w:rsidP="000E78AB">
      <w:pPr>
        <w:pStyle w:val="Titre2"/>
        <w:rPr>
          <w:lang w:val="fr-BE"/>
        </w:rPr>
      </w:pPr>
      <w:r w:rsidRPr="000E78AB">
        <w:rPr>
          <w:lang w:val="fr-BE"/>
        </w:rPr>
        <w:t>2. Système de Gestion de Base de Données (SGBD)</w:t>
      </w:r>
    </w:p>
    <w:p w14:paraId="795CB341" w14:textId="77777777" w:rsidR="000E78AB" w:rsidRPr="000E78AB" w:rsidRDefault="000E78AB" w:rsidP="000E78AB">
      <w:pPr>
        <w:rPr>
          <w:lang w:val="fr-BE"/>
        </w:rPr>
      </w:pPr>
      <w:r w:rsidRPr="000E78AB">
        <w:rPr>
          <w:lang w:val="fr-BE"/>
        </w:rPr>
        <w:br/>
        <w:t>Un SGBD (Système de Gestion de Base de Données) est un logiciel qui permet de :</w:t>
      </w:r>
      <w:r w:rsidRPr="000E78AB">
        <w:rPr>
          <w:lang w:val="fr-BE"/>
        </w:rPr>
        <w:br/>
        <w:t>- Créer, gérer et manipuler des bases de données.</w:t>
      </w:r>
      <w:r w:rsidRPr="000E78AB">
        <w:rPr>
          <w:lang w:val="fr-BE"/>
        </w:rPr>
        <w:br/>
        <w:t>- Assurer la sécurité, la cohérence, et la sauvegarde des données.</w:t>
      </w:r>
      <w:r w:rsidRPr="000E78AB">
        <w:rPr>
          <w:lang w:val="fr-BE"/>
        </w:rPr>
        <w:br/>
        <w:t xml:space="preserve">Exemples de SGBD : MySQL, PostgreSQL, Oracle </w:t>
      </w:r>
      <w:proofErr w:type="spellStart"/>
      <w:r w:rsidRPr="000E78AB">
        <w:rPr>
          <w:lang w:val="fr-BE"/>
        </w:rPr>
        <w:t>Database</w:t>
      </w:r>
      <w:proofErr w:type="spellEnd"/>
      <w:r w:rsidRPr="000E78AB">
        <w:rPr>
          <w:lang w:val="fr-BE"/>
        </w:rPr>
        <w:t>, SQL Server.</w:t>
      </w:r>
      <w:r w:rsidRPr="000E78AB">
        <w:rPr>
          <w:lang w:val="fr-BE"/>
        </w:rPr>
        <w:br/>
      </w:r>
    </w:p>
    <w:p w14:paraId="7455B0CF" w14:textId="77777777" w:rsidR="000E78AB" w:rsidRPr="000E78AB" w:rsidRDefault="000E78AB" w:rsidP="000E78AB">
      <w:pPr>
        <w:pStyle w:val="Titre2"/>
        <w:rPr>
          <w:lang w:val="fr-BE"/>
        </w:rPr>
      </w:pPr>
      <w:r w:rsidRPr="000E78AB">
        <w:rPr>
          <w:lang w:val="fr-BE"/>
        </w:rPr>
        <w:t>3. Table</w:t>
      </w:r>
    </w:p>
    <w:p w14:paraId="166CDA21" w14:textId="77777777" w:rsidR="000E78AB" w:rsidRPr="000E78AB" w:rsidRDefault="000E78AB" w:rsidP="000E78AB">
      <w:pPr>
        <w:rPr>
          <w:lang w:val="fr-BE"/>
        </w:rPr>
      </w:pPr>
      <w:r w:rsidRPr="000E78AB">
        <w:rPr>
          <w:lang w:val="fr-BE"/>
        </w:rPr>
        <w:br/>
        <w:t>Une table est une structure composée de lignes (ou enregistrements) et de colonnes (ou champs). Chaque ligne représente une entité unique. Chaque colonne représente un attribut ou une caractéristique de cette entité.</w:t>
      </w:r>
      <w:r w:rsidRPr="000E78AB">
        <w:rPr>
          <w:lang w:val="fr-BE"/>
        </w:rPr>
        <w:br/>
      </w:r>
    </w:p>
    <w:p w14:paraId="68F8F13D" w14:textId="77777777" w:rsidR="000E78AB" w:rsidRPr="000E78AB" w:rsidRDefault="000E78AB" w:rsidP="000E78AB">
      <w:pPr>
        <w:pStyle w:val="Titre2"/>
        <w:rPr>
          <w:lang w:val="fr-BE"/>
        </w:rPr>
      </w:pPr>
      <w:r w:rsidRPr="000E78AB">
        <w:rPr>
          <w:lang w:val="fr-BE"/>
        </w:rPr>
        <w:t>4. Colonne (ou Champ)</w:t>
      </w:r>
    </w:p>
    <w:p w14:paraId="314B956A" w14:textId="77777777" w:rsidR="000E78AB" w:rsidRPr="000E78AB" w:rsidRDefault="000E78AB" w:rsidP="000E78AB">
      <w:pPr>
        <w:rPr>
          <w:lang w:val="fr-BE"/>
        </w:rPr>
      </w:pPr>
      <w:r w:rsidRPr="000E78AB">
        <w:rPr>
          <w:lang w:val="fr-BE"/>
        </w:rPr>
        <w:br/>
        <w:t xml:space="preserve">Une colonne est une structure verticale d'une table qui contient des données de même type. Par exemple, dans </w:t>
      </w:r>
      <w:proofErr w:type="gramStart"/>
      <w:r w:rsidRPr="000E78AB">
        <w:rPr>
          <w:lang w:val="fr-BE"/>
        </w:rPr>
        <w:t>une table produit</w:t>
      </w:r>
      <w:proofErr w:type="gramEnd"/>
      <w:r w:rsidRPr="000E78AB">
        <w:rPr>
          <w:lang w:val="fr-BE"/>
        </w:rPr>
        <w:t xml:space="preserve">, les colonnes pourraient être : id, libelle, prix, </w:t>
      </w:r>
      <w:proofErr w:type="spellStart"/>
      <w:r w:rsidRPr="000E78AB">
        <w:rPr>
          <w:lang w:val="fr-BE"/>
        </w:rPr>
        <w:t>qtestock</w:t>
      </w:r>
      <w:proofErr w:type="spellEnd"/>
      <w:r w:rsidRPr="000E78AB">
        <w:rPr>
          <w:lang w:val="fr-BE"/>
        </w:rPr>
        <w:t>.</w:t>
      </w:r>
      <w:r w:rsidRPr="000E78AB">
        <w:rPr>
          <w:lang w:val="fr-BE"/>
        </w:rPr>
        <w:br/>
      </w:r>
    </w:p>
    <w:p w14:paraId="3BAFDEB2" w14:textId="77777777" w:rsidR="000E78AB" w:rsidRPr="000E78AB" w:rsidRDefault="000E78AB" w:rsidP="000E78AB">
      <w:pPr>
        <w:pStyle w:val="Titre2"/>
        <w:rPr>
          <w:lang w:val="fr-BE"/>
        </w:rPr>
      </w:pPr>
      <w:r w:rsidRPr="000E78AB">
        <w:rPr>
          <w:lang w:val="fr-BE"/>
        </w:rPr>
        <w:lastRenderedPageBreak/>
        <w:t>5. Clé Primaire</w:t>
      </w:r>
    </w:p>
    <w:p w14:paraId="64FF2EAD" w14:textId="77777777" w:rsidR="000E78AB" w:rsidRPr="000E78AB" w:rsidRDefault="000E78AB" w:rsidP="000E78AB">
      <w:pPr>
        <w:rPr>
          <w:lang w:val="fr-BE"/>
        </w:rPr>
      </w:pPr>
      <w:r w:rsidRPr="000E78AB">
        <w:rPr>
          <w:lang w:val="fr-BE"/>
        </w:rPr>
        <w:br/>
        <w:t>Une clé primaire est un identifiant unique pour chaque ligne d'une table. Elle garantit que chaque enregistrement est distinct.</w:t>
      </w:r>
      <w:r w:rsidRPr="000E78AB">
        <w:rPr>
          <w:lang w:val="fr-BE"/>
        </w:rPr>
        <w:br/>
        <w:t>Exemple :</w:t>
      </w:r>
      <w:r w:rsidRPr="000E78AB">
        <w:rPr>
          <w:lang w:val="fr-BE"/>
        </w:rPr>
        <w:br/>
        <w:t>CREATE TABLE produit (</w:t>
      </w:r>
      <w:r w:rsidRPr="000E78AB">
        <w:rPr>
          <w:lang w:val="fr-BE"/>
        </w:rPr>
        <w:br/>
        <w:t xml:space="preserve">    id INT PRIMARY KEY AUTO_INCREMENT,</w:t>
      </w:r>
      <w:r w:rsidRPr="000E78AB">
        <w:rPr>
          <w:lang w:val="fr-BE"/>
        </w:rPr>
        <w:br/>
        <w:t xml:space="preserve">    libelle </w:t>
      </w:r>
      <w:proofErr w:type="gramStart"/>
      <w:r w:rsidRPr="000E78AB">
        <w:rPr>
          <w:lang w:val="fr-BE"/>
        </w:rPr>
        <w:t>VARCHAR(</w:t>
      </w:r>
      <w:proofErr w:type="gramEnd"/>
      <w:r w:rsidRPr="000E78AB">
        <w:rPr>
          <w:lang w:val="fr-BE"/>
        </w:rPr>
        <w:t>50),</w:t>
      </w:r>
      <w:r w:rsidRPr="000E78AB">
        <w:rPr>
          <w:lang w:val="fr-BE"/>
        </w:rPr>
        <w:br/>
        <w:t xml:space="preserve">    prix FLOAT,</w:t>
      </w:r>
      <w:r w:rsidRPr="000E78AB">
        <w:rPr>
          <w:lang w:val="fr-BE"/>
        </w:rPr>
        <w:br/>
        <w:t xml:space="preserve">    </w:t>
      </w:r>
      <w:proofErr w:type="spellStart"/>
      <w:r w:rsidRPr="000E78AB">
        <w:rPr>
          <w:lang w:val="fr-BE"/>
        </w:rPr>
        <w:t>qtestock</w:t>
      </w:r>
      <w:proofErr w:type="spellEnd"/>
      <w:r w:rsidRPr="000E78AB">
        <w:rPr>
          <w:lang w:val="fr-BE"/>
        </w:rPr>
        <w:t xml:space="preserve"> INT</w:t>
      </w:r>
      <w:r w:rsidRPr="000E78AB">
        <w:rPr>
          <w:lang w:val="fr-BE"/>
        </w:rPr>
        <w:br/>
        <w:t>);</w:t>
      </w:r>
      <w:r w:rsidRPr="000E78AB">
        <w:rPr>
          <w:lang w:val="fr-BE"/>
        </w:rPr>
        <w:br/>
        <w:t>Ici, id est la clé primaire.</w:t>
      </w:r>
      <w:r w:rsidRPr="000E78AB">
        <w:rPr>
          <w:lang w:val="fr-BE"/>
        </w:rPr>
        <w:br/>
      </w:r>
    </w:p>
    <w:p w14:paraId="2CAE7EC9" w14:textId="77777777" w:rsidR="000E78AB" w:rsidRPr="000E78AB" w:rsidRDefault="000E78AB" w:rsidP="000E78AB">
      <w:pPr>
        <w:pStyle w:val="Titre2"/>
        <w:rPr>
          <w:lang w:val="fr-BE"/>
        </w:rPr>
      </w:pPr>
      <w:r w:rsidRPr="000E78AB">
        <w:rPr>
          <w:lang w:val="fr-BE"/>
        </w:rPr>
        <w:t>6. Clé Étrangère</w:t>
      </w:r>
    </w:p>
    <w:p w14:paraId="3D42B9FD" w14:textId="77777777" w:rsidR="000E78AB" w:rsidRPr="000E78AB" w:rsidRDefault="000E78AB" w:rsidP="000E78AB">
      <w:pPr>
        <w:rPr>
          <w:lang w:val="fr-BE"/>
        </w:rPr>
      </w:pPr>
      <w:r w:rsidRPr="000E78AB">
        <w:rPr>
          <w:lang w:val="fr-BE"/>
        </w:rPr>
        <w:br/>
        <w:t>Une clé étrangère est un champ dans une table qui établit une relation avec la clé primaire d'une autre table. Elle permet de relier deux tables.</w:t>
      </w:r>
      <w:r w:rsidRPr="000E78AB">
        <w:rPr>
          <w:lang w:val="fr-BE"/>
        </w:rPr>
        <w:br/>
        <w:t>Exemple :</w:t>
      </w:r>
      <w:r w:rsidRPr="000E78AB">
        <w:rPr>
          <w:lang w:val="fr-BE"/>
        </w:rPr>
        <w:br/>
        <w:t>CREATE TABLE commande (</w:t>
      </w:r>
      <w:r w:rsidRPr="000E78AB">
        <w:rPr>
          <w:lang w:val="fr-BE"/>
        </w:rPr>
        <w:br/>
        <w:t xml:space="preserve">    </w:t>
      </w:r>
      <w:proofErr w:type="spellStart"/>
      <w:r w:rsidRPr="000E78AB">
        <w:rPr>
          <w:lang w:val="fr-BE"/>
        </w:rPr>
        <w:t>id_commande</w:t>
      </w:r>
      <w:proofErr w:type="spellEnd"/>
      <w:r w:rsidRPr="000E78AB">
        <w:rPr>
          <w:lang w:val="fr-BE"/>
        </w:rPr>
        <w:t xml:space="preserve"> INT PRIMARY KEY AUTO_INCREMENT,</w:t>
      </w:r>
      <w:r w:rsidRPr="000E78AB">
        <w:rPr>
          <w:lang w:val="fr-BE"/>
        </w:rPr>
        <w:br/>
        <w:t xml:space="preserve">    </w:t>
      </w:r>
      <w:proofErr w:type="spellStart"/>
      <w:r w:rsidRPr="000E78AB">
        <w:rPr>
          <w:lang w:val="fr-BE"/>
        </w:rPr>
        <w:t>id_produit</w:t>
      </w:r>
      <w:proofErr w:type="spellEnd"/>
      <w:r w:rsidRPr="000E78AB">
        <w:rPr>
          <w:lang w:val="fr-BE"/>
        </w:rPr>
        <w:t xml:space="preserve"> INT,</w:t>
      </w:r>
      <w:r w:rsidRPr="000E78AB">
        <w:rPr>
          <w:lang w:val="fr-BE"/>
        </w:rPr>
        <w:br/>
        <w:t xml:space="preserve">    </w:t>
      </w:r>
      <w:proofErr w:type="spellStart"/>
      <w:r w:rsidRPr="000E78AB">
        <w:rPr>
          <w:lang w:val="fr-BE"/>
        </w:rPr>
        <w:t>quantite</w:t>
      </w:r>
      <w:proofErr w:type="spellEnd"/>
      <w:r w:rsidRPr="000E78AB">
        <w:rPr>
          <w:lang w:val="fr-BE"/>
        </w:rPr>
        <w:t xml:space="preserve"> INT,</w:t>
      </w:r>
      <w:r w:rsidRPr="000E78AB">
        <w:rPr>
          <w:lang w:val="fr-BE"/>
        </w:rPr>
        <w:br/>
        <w:t xml:space="preserve">    FOREIGN KEY (</w:t>
      </w:r>
      <w:proofErr w:type="spellStart"/>
      <w:r w:rsidRPr="000E78AB">
        <w:rPr>
          <w:lang w:val="fr-BE"/>
        </w:rPr>
        <w:t>id_produit</w:t>
      </w:r>
      <w:proofErr w:type="spellEnd"/>
      <w:r w:rsidRPr="000E78AB">
        <w:rPr>
          <w:lang w:val="fr-BE"/>
        </w:rPr>
        <w:t>) REFERENCES produit(id)</w:t>
      </w:r>
      <w:r w:rsidRPr="000E78AB">
        <w:rPr>
          <w:lang w:val="fr-BE"/>
        </w:rPr>
        <w:br/>
      </w:r>
      <w:proofErr w:type="gramStart"/>
      <w:r w:rsidRPr="000E78AB">
        <w:rPr>
          <w:lang w:val="fr-BE"/>
        </w:rPr>
        <w:t>);</w:t>
      </w:r>
      <w:proofErr w:type="gramEnd"/>
      <w:r w:rsidRPr="000E78AB">
        <w:rPr>
          <w:lang w:val="fr-BE"/>
        </w:rPr>
        <w:br/>
        <w:t xml:space="preserve">Ici, </w:t>
      </w:r>
      <w:proofErr w:type="spellStart"/>
      <w:r w:rsidRPr="000E78AB">
        <w:rPr>
          <w:lang w:val="fr-BE"/>
        </w:rPr>
        <w:t>id_produit</w:t>
      </w:r>
      <w:proofErr w:type="spellEnd"/>
      <w:r w:rsidRPr="000E78AB">
        <w:rPr>
          <w:lang w:val="fr-BE"/>
        </w:rPr>
        <w:t xml:space="preserve"> est une clé étrangère qui référence id dans la table produit.</w:t>
      </w:r>
      <w:r w:rsidRPr="000E78AB">
        <w:rPr>
          <w:lang w:val="fr-BE"/>
        </w:rPr>
        <w:br/>
      </w:r>
    </w:p>
    <w:p w14:paraId="7D3B8D7E" w14:textId="43E5F800" w:rsidR="002765BE" w:rsidRPr="00CA7ED8" w:rsidRDefault="00C705E9">
      <w:pPr>
        <w:pStyle w:val="Titre1"/>
        <w:rPr>
          <w:lang w:val="fr-BE"/>
        </w:rPr>
      </w:pPr>
      <w:r w:rsidRPr="00CA7ED8">
        <w:rPr>
          <w:lang w:val="fr-BE"/>
        </w:rPr>
        <w:t>Table Produit</w:t>
      </w:r>
    </w:p>
    <w:p w14:paraId="70B0229E" w14:textId="77777777" w:rsidR="002765BE" w:rsidRPr="00CA7ED8" w:rsidRDefault="00C705E9">
      <w:pPr>
        <w:pStyle w:val="Titre2"/>
        <w:rPr>
          <w:lang w:val="fr-BE"/>
        </w:rPr>
      </w:pPr>
      <w:r w:rsidRPr="00CA7ED8">
        <w:rPr>
          <w:lang w:val="fr-BE"/>
        </w:rPr>
        <w:t>1</w:t>
      </w:r>
      <w:r w:rsidRPr="00CA7ED8">
        <w:rPr>
          <w:lang w:val="fr-BE"/>
        </w:rPr>
        <w:t>. Création de la table produit</w:t>
      </w:r>
    </w:p>
    <w:p w14:paraId="302CED61" w14:textId="77777777" w:rsidR="002765BE" w:rsidRPr="00CA7ED8" w:rsidRDefault="00C705E9">
      <w:pPr>
        <w:rPr>
          <w:lang w:val="fr-BE"/>
        </w:rPr>
      </w:pPr>
      <w:r w:rsidRPr="00CA7ED8">
        <w:rPr>
          <w:lang w:val="fr-BE"/>
        </w:rPr>
        <w:br/>
        <w:t>CREATE TABLE produit (</w:t>
      </w:r>
      <w:r w:rsidRPr="00CA7ED8">
        <w:rPr>
          <w:lang w:val="fr-BE"/>
        </w:rPr>
        <w:br/>
        <w:t xml:space="preserve">    id INT PRIMARY KEY AUTO_INCREMENT,</w:t>
      </w:r>
      <w:r w:rsidRPr="00CA7ED8">
        <w:rPr>
          <w:lang w:val="fr-BE"/>
        </w:rPr>
        <w:br/>
        <w:t xml:space="preserve">    libelle </w:t>
      </w:r>
      <w:proofErr w:type="gramStart"/>
      <w:r w:rsidRPr="00CA7ED8">
        <w:rPr>
          <w:lang w:val="fr-BE"/>
        </w:rPr>
        <w:t>VARCHAR(</w:t>
      </w:r>
      <w:proofErr w:type="gramEnd"/>
      <w:r w:rsidRPr="00CA7ED8">
        <w:rPr>
          <w:lang w:val="fr-BE"/>
        </w:rPr>
        <w:t>50),</w:t>
      </w:r>
      <w:r w:rsidRPr="00CA7ED8">
        <w:rPr>
          <w:lang w:val="fr-BE"/>
        </w:rPr>
        <w:br/>
        <w:t xml:space="preserve">    prix FLOAT,</w:t>
      </w:r>
      <w:r w:rsidRPr="00CA7ED8">
        <w:rPr>
          <w:lang w:val="fr-BE"/>
        </w:rPr>
        <w:br/>
        <w:t xml:space="preserve">    </w:t>
      </w:r>
      <w:proofErr w:type="spellStart"/>
      <w:r w:rsidRPr="00CA7ED8">
        <w:rPr>
          <w:lang w:val="fr-BE"/>
        </w:rPr>
        <w:t>qtestock</w:t>
      </w:r>
      <w:proofErr w:type="spellEnd"/>
      <w:r w:rsidRPr="00CA7ED8">
        <w:rPr>
          <w:lang w:val="fr-BE"/>
        </w:rPr>
        <w:t xml:space="preserve"> INT</w:t>
      </w:r>
      <w:r w:rsidRPr="00CA7ED8">
        <w:rPr>
          <w:lang w:val="fr-BE"/>
        </w:rPr>
        <w:br/>
        <w:t>);</w:t>
      </w:r>
      <w:r w:rsidRPr="00CA7ED8">
        <w:rPr>
          <w:lang w:val="fr-BE"/>
        </w:rPr>
        <w:br/>
      </w:r>
    </w:p>
    <w:p w14:paraId="469B5DF5" w14:textId="77777777" w:rsidR="002765BE" w:rsidRPr="00CA7ED8" w:rsidRDefault="00C705E9">
      <w:pPr>
        <w:pStyle w:val="Titre2"/>
        <w:rPr>
          <w:lang w:val="fr-BE"/>
        </w:rPr>
      </w:pPr>
      <w:r w:rsidRPr="00CA7ED8">
        <w:rPr>
          <w:lang w:val="fr-BE"/>
        </w:rPr>
        <w:lastRenderedPageBreak/>
        <w:t>2. Exemple d'Insertion (INSERT)</w:t>
      </w:r>
    </w:p>
    <w:p w14:paraId="517050ED" w14:textId="77777777" w:rsidR="002765BE" w:rsidRPr="00CA7ED8" w:rsidRDefault="00C705E9">
      <w:pPr>
        <w:rPr>
          <w:lang w:val="fr-BE"/>
        </w:rPr>
      </w:pPr>
      <w:r w:rsidRPr="00CA7ED8">
        <w:rPr>
          <w:lang w:val="fr-BE"/>
        </w:rPr>
        <w:br/>
        <w:t xml:space="preserve">INSERT INTO produit </w:t>
      </w:r>
      <w:r w:rsidRPr="00CA7ED8">
        <w:rPr>
          <w:lang w:val="fr-BE"/>
        </w:rPr>
        <w:t xml:space="preserve">(libelle, prix, </w:t>
      </w:r>
      <w:proofErr w:type="spellStart"/>
      <w:r w:rsidRPr="00CA7ED8">
        <w:rPr>
          <w:lang w:val="fr-BE"/>
        </w:rPr>
        <w:t>qtestock</w:t>
      </w:r>
      <w:proofErr w:type="spellEnd"/>
      <w:r w:rsidRPr="00CA7ED8">
        <w:rPr>
          <w:lang w:val="fr-BE"/>
        </w:rPr>
        <w:t>) VALUES ('Produit A', 25.5, 10</w:t>
      </w:r>
      <w:proofErr w:type="gramStart"/>
      <w:r w:rsidRPr="00CA7ED8">
        <w:rPr>
          <w:lang w:val="fr-BE"/>
        </w:rPr>
        <w:t>);</w:t>
      </w:r>
      <w:proofErr w:type="gramEnd"/>
      <w:r w:rsidRPr="00CA7ED8">
        <w:rPr>
          <w:lang w:val="fr-BE"/>
        </w:rPr>
        <w:br/>
        <w:t xml:space="preserve">INSERT INTO produit (libelle, prix, </w:t>
      </w:r>
      <w:proofErr w:type="spellStart"/>
      <w:r w:rsidRPr="00CA7ED8">
        <w:rPr>
          <w:lang w:val="fr-BE"/>
        </w:rPr>
        <w:t>qtestock</w:t>
      </w:r>
      <w:proofErr w:type="spellEnd"/>
      <w:r w:rsidRPr="00CA7ED8">
        <w:rPr>
          <w:lang w:val="fr-BE"/>
        </w:rPr>
        <w:t>) VALUES ('Produit B', 50.0, 5);</w:t>
      </w:r>
      <w:r w:rsidRPr="00CA7ED8">
        <w:rPr>
          <w:lang w:val="fr-BE"/>
        </w:rPr>
        <w:br/>
        <w:t xml:space="preserve">INSERT INTO produit (libelle, prix, </w:t>
      </w:r>
      <w:proofErr w:type="spellStart"/>
      <w:r w:rsidRPr="00CA7ED8">
        <w:rPr>
          <w:lang w:val="fr-BE"/>
        </w:rPr>
        <w:t>qtestock</w:t>
      </w:r>
      <w:proofErr w:type="spellEnd"/>
      <w:r w:rsidRPr="00CA7ED8">
        <w:rPr>
          <w:lang w:val="fr-BE"/>
        </w:rPr>
        <w:t>) VALUES ('Produit C', 75.25, 20);</w:t>
      </w:r>
      <w:r w:rsidRPr="00CA7ED8">
        <w:rPr>
          <w:lang w:val="fr-BE"/>
        </w:rPr>
        <w:br/>
      </w:r>
    </w:p>
    <w:p w14:paraId="5CDD7487" w14:textId="77777777" w:rsidR="002765BE" w:rsidRPr="00CA7ED8" w:rsidRDefault="00C705E9">
      <w:pPr>
        <w:pStyle w:val="Titre2"/>
        <w:rPr>
          <w:lang w:val="fr-BE"/>
        </w:rPr>
      </w:pPr>
      <w:r w:rsidRPr="00CA7ED8">
        <w:rPr>
          <w:lang w:val="fr-BE"/>
        </w:rPr>
        <w:t>3. Exemple de Mise à jour (UPDATE)</w:t>
      </w:r>
    </w:p>
    <w:p w14:paraId="36CC567B" w14:textId="77777777" w:rsidR="002765BE" w:rsidRPr="00CA7ED8" w:rsidRDefault="00C705E9">
      <w:pPr>
        <w:rPr>
          <w:lang w:val="fr-BE"/>
        </w:rPr>
      </w:pPr>
      <w:r w:rsidRPr="00CA7ED8">
        <w:rPr>
          <w:lang w:val="fr-BE"/>
        </w:rPr>
        <w:br/>
        <w:t>UPDAT</w:t>
      </w:r>
      <w:r w:rsidRPr="00CA7ED8">
        <w:rPr>
          <w:lang w:val="fr-BE"/>
        </w:rPr>
        <w:t>E produit</w:t>
      </w:r>
      <w:r w:rsidRPr="00CA7ED8">
        <w:rPr>
          <w:lang w:val="fr-BE"/>
        </w:rPr>
        <w:br/>
        <w:t xml:space="preserve">SET prix = 30.0, </w:t>
      </w:r>
      <w:proofErr w:type="spellStart"/>
      <w:r w:rsidRPr="00CA7ED8">
        <w:rPr>
          <w:lang w:val="fr-BE"/>
        </w:rPr>
        <w:t>qtestock</w:t>
      </w:r>
      <w:proofErr w:type="spellEnd"/>
      <w:r w:rsidRPr="00CA7ED8">
        <w:rPr>
          <w:lang w:val="fr-BE"/>
        </w:rPr>
        <w:t xml:space="preserve"> = 15</w:t>
      </w:r>
      <w:r w:rsidRPr="00CA7ED8">
        <w:rPr>
          <w:lang w:val="fr-BE"/>
        </w:rPr>
        <w:br/>
        <w:t>WHERE libelle = 'Produit A</w:t>
      </w:r>
      <w:proofErr w:type="gramStart"/>
      <w:r w:rsidRPr="00CA7ED8">
        <w:rPr>
          <w:lang w:val="fr-BE"/>
        </w:rPr>
        <w:t>';</w:t>
      </w:r>
      <w:proofErr w:type="gramEnd"/>
      <w:r w:rsidRPr="00CA7ED8">
        <w:rPr>
          <w:lang w:val="fr-BE"/>
        </w:rPr>
        <w:br/>
      </w:r>
    </w:p>
    <w:p w14:paraId="581E74B0" w14:textId="77777777" w:rsidR="002765BE" w:rsidRPr="00CA7ED8" w:rsidRDefault="00C705E9">
      <w:pPr>
        <w:pStyle w:val="Titre2"/>
        <w:rPr>
          <w:lang w:val="fr-BE"/>
        </w:rPr>
      </w:pPr>
      <w:r w:rsidRPr="00CA7ED8">
        <w:rPr>
          <w:lang w:val="fr-BE"/>
        </w:rPr>
        <w:t>4. Exemple de Suppression (DELETE)</w:t>
      </w:r>
    </w:p>
    <w:p w14:paraId="236F7322" w14:textId="77777777" w:rsidR="002765BE" w:rsidRDefault="00C705E9">
      <w:r w:rsidRPr="00CA7ED8">
        <w:br/>
      </w:r>
      <w:r>
        <w:t xml:space="preserve">DELETE FROM </w:t>
      </w:r>
      <w:proofErr w:type="spellStart"/>
      <w:r>
        <w:t>produit</w:t>
      </w:r>
      <w:proofErr w:type="spellEnd"/>
      <w:r>
        <w:br/>
        <w:t>WHERE id = 2;</w:t>
      </w:r>
      <w:r>
        <w:br/>
      </w:r>
    </w:p>
    <w:p w14:paraId="05A0A81C" w14:textId="77777777" w:rsidR="002765BE" w:rsidRPr="00CA7ED8" w:rsidRDefault="00C705E9">
      <w:pPr>
        <w:pStyle w:val="Titre2"/>
        <w:rPr>
          <w:lang w:val="fr-BE"/>
        </w:rPr>
      </w:pPr>
      <w:r w:rsidRPr="00CA7ED8">
        <w:rPr>
          <w:lang w:val="fr-BE"/>
        </w:rPr>
        <w:t>5. Exemple de Sélections (SELECT)</w:t>
      </w:r>
    </w:p>
    <w:p w14:paraId="7F5DFBF5" w14:textId="77777777" w:rsidR="002765BE" w:rsidRPr="00CA7ED8" w:rsidRDefault="00C705E9">
      <w:pPr>
        <w:rPr>
          <w:lang w:val="fr-BE"/>
        </w:rPr>
      </w:pPr>
      <w:r w:rsidRPr="00CA7ED8">
        <w:rPr>
          <w:lang w:val="fr-BE"/>
        </w:rPr>
        <w:t>a. Sélectionner tous les produits :</w:t>
      </w:r>
    </w:p>
    <w:p w14:paraId="5397D246" w14:textId="77777777" w:rsidR="002765BE" w:rsidRPr="00CA7ED8" w:rsidRDefault="00C705E9">
      <w:pPr>
        <w:rPr>
          <w:lang w:val="fr-BE"/>
        </w:rPr>
      </w:pPr>
      <w:r w:rsidRPr="00CA7ED8">
        <w:rPr>
          <w:lang w:val="fr-BE"/>
        </w:rPr>
        <w:br/>
        <w:t xml:space="preserve">SELECT * FROM </w:t>
      </w:r>
      <w:proofErr w:type="gramStart"/>
      <w:r w:rsidRPr="00CA7ED8">
        <w:rPr>
          <w:lang w:val="fr-BE"/>
        </w:rPr>
        <w:t>produit;</w:t>
      </w:r>
      <w:proofErr w:type="gramEnd"/>
      <w:r w:rsidRPr="00CA7ED8">
        <w:rPr>
          <w:lang w:val="fr-BE"/>
        </w:rPr>
        <w:br/>
      </w:r>
    </w:p>
    <w:p w14:paraId="026AB368" w14:textId="77777777" w:rsidR="002765BE" w:rsidRPr="00CA7ED8" w:rsidRDefault="00C705E9">
      <w:pPr>
        <w:rPr>
          <w:lang w:val="fr-BE"/>
        </w:rPr>
      </w:pPr>
      <w:r w:rsidRPr="00CA7ED8">
        <w:rPr>
          <w:lang w:val="fr-BE"/>
        </w:rPr>
        <w:t>b. Sélectionner les</w:t>
      </w:r>
      <w:r w:rsidRPr="00CA7ED8">
        <w:rPr>
          <w:lang w:val="fr-BE"/>
        </w:rPr>
        <w:t xml:space="preserve"> produits dont le prix est supérieur à 50 :</w:t>
      </w:r>
    </w:p>
    <w:p w14:paraId="52714671" w14:textId="77777777" w:rsidR="002765BE" w:rsidRDefault="00C705E9">
      <w:r w:rsidRPr="00CA7ED8">
        <w:br/>
      </w:r>
      <w:r>
        <w:t xml:space="preserve">SELECT * FROM </w:t>
      </w:r>
      <w:proofErr w:type="spellStart"/>
      <w:r>
        <w:t>produit</w:t>
      </w:r>
      <w:proofErr w:type="spellEnd"/>
      <w:r>
        <w:br/>
        <w:t>WHERE prix &gt; 50;</w:t>
      </w:r>
      <w:r>
        <w:br/>
      </w:r>
    </w:p>
    <w:p w14:paraId="5EA83697" w14:textId="77777777" w:rsidR="002765BE" w:rsidRPr="00CA7ED8" w:rsidRDefault="00C705E9">
      <w:pPr>
        <w:rPr>
          <w:lang w:val="fr-BE"/>
        </w:rPr>
      </w:pPr>
      <w:r w:rsidRPr="00CA7ED8">
        <w:rPr>
          <w:lang w:val="fr-BE"/>
        </w:rPr>
        <w:t>c. Sélectionner les produits avec un stock inférieur à 10 :</w:t>
      </w:r>
    </w:p>
    <w:p w14:paraId="76433204" w14:textId="77777777" w:rsidR="002765BE" w:rsidRDefault="00C705E9">
      <w:r w:rsidRPr="00CA7ED8">
        <w:br/>
      </w:r>
      <w:r>
        <w:t xml:space="preserve">SELECT * FROM </w:t>
      </w:r>
      <w:proofErr w:type="spellStart"/>
      <w:r>
        <w:t>produit</w:t>
      </w:r>
      <w:proofErr w:type="spellEnd"/>
      <w:r>
        <w:br/>
        <w:t>WHERE qtestock &lt; 10;</w:t>
      </w:r>
      <w:r>
        <w:br/>
      </w:r>
    </w:p>
    <w:p w14:paraId="0AE2CAA1" w14:textId="77777777" w:rsidR="002765BE" w:rsidRPr="00CA7ED8" w:rsidRDefault="00C705E9">
      <w:pPr>
        <w:pStyle w:val="Titre2"/>
        <w:rPr>
          <w:lang w:val="fr-BE"/>
        </w:rPr>
      </w:pPr>
      <w:r w:rsidRPr="00CA7ED8">
        <w:rPr>
          <w:lang w:val="fr-BE"/>
        </w:rPr>
        <w:lastRenderedPageBreak/>
        <w:t>6. Sélection avec certaines colonnes</w:t>
      </w:r>
    </w:p>
    <w:p w14:paraId="398429AD" w14:textId="77777777" w:rsidR="002765BE" w:rsidRPr="00CA7ED8" w:rsidRDefault="00C705E9">
      <w:pPr>
        <w:rPr>
          <w:lang w:val="fr-BE"/>
        </w:rPr>
      </w:pPr>
      <w:r w:rsidRPr="00CA7ED8">
        <w:rPr>
          <w:lang w:val="fr-BE"/>
        </w:rPr>
        <w:br/>
        <w:t>SELECT libelle, prix</w:t>
      </w:r>
      <w:r w:rsidRPr="00CA7ED8">
        <w:rPr>
          <w:lang w:val="fr-BE"/>
        </w:rPr>
        <w:br/>
        <w:t xml:space="preserve">FROM </w:t>
      </w:r>
      <w:proofErr w:type="gramStart"/>
      <w:r w:rsidRPr="00CA7ED8">
        <w:rPr>
          <w:lang w:val="fr-BE"/>
        </w:rPr>
        <w:t>pr</w:t>
      </w:r>
      <w:r w:rsidRPr="00CA7ED8">
        <w:rPr>
          <w:lang w:val="fr-BE"/>
        </w:rPr>
        <w:t>oduit;</w:t>
      </w:r>
      <w:proofErr w:type="gramEnd"/>
      <w:r w:rsidRPr="00CA7ED8">
        <w:rPr>
          <w:lang w:val="fr-BE"/>
        </w:rPr>
        <w:br/>
      </w:r>
    </w:p>
    <w:p w14:paraId="1E3FAB9D" w14:textId="77777777" w:rsidR="002765BE" w:rsidRDefault="00C705E9">
      <w:pPr>
        <w:pStyle w:val="Titre2"/>
      </w:pPr>
      <w:r>
        <w:t>7. Sélection avec BETWEEN</w:t>
      </w:r>
    </w:p>
    <w:p w14:paraId="0BA770BE" w14:textId="77777777" w:rsidR="002765BE" w:rsidRDefault="00C705E9">
      <w:r>
        <w:br/>
        <w:t>SELECT *</w:t>
      </w:r>
      <w:r>
        <w:br/>
        <w:t>FROM produit</w:t>
      </w:r>
      <w:r>
        <w:br/>
        <w:t>WHERE prix BETWEEN 20 AND 60;</w:t>
      </w:r>
      <w:r>
        <w:br/>
      </w:r>
    </w:p>
    <w:sectPr w:rsidR="002765BE"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A5F1" w14:textId="77777777" w:rsidR="00C705E9" w:rsidRDefault="00C705E9" w:rsidP="00CA7ED8">
      <w:pPr>
        <w:spacing w:after="0" w:line="240" w:lineRule="auto"/>
      </w:pPr>
      <w:r>
        <w:separator/>
      </w:r>
    </w:p>
  </w:endnote>
  <w:endnote w:type="continuationSeparator" w:id="0">
    <w:p w14:paraId="2D34F6DA" w14:textId="77777777" w:rsidR="00C705E9" w:rsidRDefault="00C705E9" w:rsidP="00CA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35E6C" w14:textId="77777777" w:rsidR="00C705E9" w:rsidRDefault="00C705E9" w:rsidP="00CA7ED8">
      <w:pPr>
        <w:spacing w:after="0" w:line="240" w:lineRule="auto"/>
      </w:pPr>
      <w:r>
        <w:separator/>
      </w:r>
    </w:p>
  </w:footnote>
  <w:footnote w:type="continuationSeparator" w:id="0">
    <w:p w14:paraId="69CAD04F" w14:textId="77777777" w:rsidR="00C705E9" w:rsidRDefault="00C705E9" w:rsidP="00CA7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DCF2" w14:textId="0FAE4879" w:rsidR="00CA7ED8" w:rsidRDefault="00CA7ED8" w:rsidP="00CA7ED8">
    <w:pPr>
      <w:pStyle w:val="En-tte"/>
      <w:jc w:val="center"/>
    </w:pPr>
    <w:r>
      <w:rPr>
        <w:noProof/>
      </w:rPr>
      <w:drawing>
        <wp:inline distT="0" distB="0" distL="0" distR="0" wp14:anchorId="2C1F151D" wp14:editId="72A07758">
          <wp:extent cx="1845569" cy="10800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stretch>
                    <a:fillRect/>
                  </a:stretch>
                </pic:blipFill>
                <pic:spPr>
                  <a:xfrm>
                    <a:off x="0" y="0"/>
                    <a:ext cx="1845569" cy="108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78AB"/>
    <w:rsid w:val="00135335"/>
    <w:rsid w:val="0015074B"/>
    <w:rsid w:val="002765BE"/>
    <w:rsid w:val="0029639D"/>
    <w:rsid w:val="00326F90"/>
    <w:rsid w:val="00AA1D8D"/>
    <w:rsid w:val="00B47730"/>
    <w:rsid w:val="00C705E9"/>
    <w:rsid w:val="00CA7ED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0C5D5"/>
  <w14:defaultImageDpi w14:val="300"/>
  <w15:docId w15:val="{9D6E41F3-FD6E-4C3D-9AA3-6F653D7D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728</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2025-01-24T08:05:00Z</dcterms:created>
  <dcterms:modified xsi:type="dcterms:W3CDTF">2025-01-24T08:05:00Z</dcterms:modified>
  <cp:category/>
</cp:coreProperties>
</file>